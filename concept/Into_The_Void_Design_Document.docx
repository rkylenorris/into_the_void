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Into The Void – Game Design Document</w:t>
      </w:r>
    </w:p>
    <w:p>
      <w:pPr>
        <w:pStyle w:val="Heading1"/>
      </w:pPr>
      <w:r>
        <w:t>Into The Void – Game Design Document</w:t>
      </w:r>
    </w:p>
    <w:p/>
    <w:p>
      <w:pPr>
        <w:pStyle w:val="Heading2"/>
      </w:pPr>
      <w:r>
        <w:t>Overview</w:t>
      </w:r>
    </w:p>
    <w:p>
      <w:r>
        <w:t>*Into The Void* is a text-based, Jungian-inspired psychological dungeon crawler that blends introspective journaling, symbolic transformation, and rich narrative exploration.</w:t>
      </w:r>
    </w:p>
    <w:p/>
    <w:p>
      <w:pPr>
        <w:pStyle w:val="Heading2"/>
      </w:pPr>
      <w:r>
        <w:t>Core Themes</w:t>
      </w:r>
    </w:p>
    <w:p>
      <w:pPr>
        <w:pStyle w:val="ListBullet"/>
      </w:pPr>
      <w:r>
        <w:t>Jungian Psychology (Archetypes, Shadow, Individuation)</w:t>
      </w:r>
    </w:p>
    <w:p>
      <w:pPr>
        <w:pStyle w:val="ListBullet"/>
      </w:pPr>
      <w:r>
        <w:t>Symbolism (Tarot, Myth, Ritual)</w:t>
      </w:r>
    </w:p>
    <w:p>
      <w:pPr>
        <w:pStyle w:val="ListBullet"/>
      </w:pPr>
      <w:r>
        <w:t>Reflection (Guided journaling, grounding, transformation)</w:t>
      </w:r>
    </w:p>
    <w:p>
      <w:pPr>
        <w:pStyle w:val="ListBullet"/>
      </w:pPr>
      <w:r>
        <w:t>Exploration (A dreamlike island shaped by the player's psyche)</w:t>
      </w:r>
    </w:p>
    <w:p/>
    <w:p>
      <w:pPr>
        <w:pStyle w:val="Heading2"/>
      </w:pPr>
      <w:r>
        <w:t>Player Psyche System</w:t>
      </w:r>
    </w:p>
    <w:p>
      <w:pPr>
        <w:pStyle w:val="ListBullet"/>
      </w:pPr>
      <w:r>
        <w:t>Player stats are modeled after psyche elements:</w:t>
      </w:r>
    </w:p>
    <w:p>
      <w:r>
        <w:t xml:space="preserve">  - Ego</w:t>
      </w:r>
    </w:p>
    <w:p>
      <w:r>
        <w:t xml:space="preserve">  - Id</w:t>
      </w:r>
    </w:p>
    <w:p>
      <w:r>
        <w:t xml:space="preserve">  - Superego (possibly renamed)</w:t>
      </w:r>
    </w:p>
    <w:p>
      <w:r>
        <w:t xml:space="preserve">  - Persona</w:t>
      </w:r>
    </w:p>
    <w:p>
      <w:r>
        <w:t xml:space="preserve">  - Anima/Animus</w:t>
      </w:r>
    </w:p>
    <w:p>
      <w:r>
        <w:t xml:space="preserve">  - Shadow</w:t>
      </w:r>
    </w:p>
    <w:p>
      <w:r>
        <w:t xml:space="preserve">  - Self (unlockable)</w:t>
      </w:r>
    </w:p>
    <w:p>
      <w:pPr>
        <w:pStyle w:val="ListBullet"/>
      </w:pPr>
      <w:r>
        <w:t>Each aspect has a presence score from -50 to +50</w:t>
      </w:r>
    </w:p>
    <w:p>
      <w:pPr>
        <w:pStyle w:val="ListBullet"/>
      </w:pPr>
      <w:r>
        <w:t>Presence shifts affect:</w:t>
      </w:r>
    </w:p>
    <w:p>
      <w:r>
        <w:t xml:space="preserve">  - Dialogue options</w:t>
      </w:r>
    </w:p>
    <w:p>
      <w:r>
        <w:t xml:space="preserve">  - Environmental tone</w:t>
      </w:r>
    </w:p>
    <w:p>
      <w:r>
        <w:t xml:space="preserve">  - Available rituals</w:t>
      </w:r>
    </w:p>
    <w:p>
      <w:r>
        <w:t xml:space="preserve">  - NPC behavior</w:t>
      </w:r>
    </w:p>
    <w:p/>
    <w:p>
      <w:pPr>
        <w:pStyle w:val="Heading2"/>
      </w:pPr>
      <w:r>
        <w:t>Game Loop</w:t>
      </w:r>
    </w:p>
    <w:p>
      <w:pPr>
        <w:pStyle w:val="ListNumber"/>
      </w:pPr>
      <w:r>
        <w:t>1. Explore symbolic environments</w:t>
      </w:r>
    </w:p>
    <w:p>
      <w:r>
        <w:t>2. Encounter narrative moments, NPCs, puzzles</w:t>
      </w:r>
    </w:p>
    <w:p>
      <w:r>
        <w:t>3. Decide: choices alter psyche presence levels</w:t>
      </w:r>
    </w:p>
    <w:p>
      <w:r>
        <w:t>4. Reflect: guided journaling sessions offered</w:t>
      </w:r>
    </w:p>
    <w:p>
      <w:r>
        <w:t>5. Transform: world shifts based on psyche</w:t>
      </w:r>
    </w:p>
    <w:p>
      <w:r>
        <w:t>6. Return: previously visited places may change</w:t>
      </w:r>
    </w:p>
    <w:p/>
    <w:p>
      <w:pPr>
        <w:pStyle w:val="Heading2"/>
      </w:pPr>
      <w:r>
        <w:t>The Void Journal (In-Game Feature)</w:t>
      </w:r>
    </w:p>
    <w:p>
      <w:pPr>
        <w:pStyle w:val="ListBullet"/>
      </w:pPr>
      <w:r>
        <w:t>Tracks:</w:t>
      </w:r>
    </w:p>
    <w:p>
      <w:r>
        <w:t xml:space="preserve">  - Aspect presence history (graph)</w:t>
      </w:r>
    </w:p>
    <w:p>
      <w:r>
        <w:t xml:space="preserve">  - Tarot card draws + reflections</w:t>
      </w:r>
    </w:p>
    <w:p>
      <w:r>
        <w:t xml:space="preserve">  - Player journal entries</w:t>
      </w:r>
    </w:p>
    <w:p>
      <w:r>
        <w:t xml:space="preserve">  - Grounding techniques used</w:t>
      </w:r>
    </w:p>
    <w:p>
      <w:r>
        <w:t xml:space="preserve">  - Key symbolic NPCs</w:t>
      </w:r>
    </w:p>
    <w:p>
      <w:r>
        <w:t xml:space="preserve">  - Rituals performed and their effects</w:t>
      </w:r>
    </w:p>
    <w:p/>
    <w:p>
      <w:pPr>
        <w:pStyle w:val="Heading2"/>
      </w:pPr>
      <w:r>
        <w:t>Tarot Integration</w:t>
      </w:r>
    </w:p>
    <w:p>
      <w:pPr>
        <w:pStyle w:val="ListBullet"/>
      </w:pPr>
      <w:r>
        <w:t>Draws occur at key transitions, high psyche shifts, or ritual zones</w:t>
      </w:r>
    </w:p>
    <w:p>
      <w:pPr>
        <w:pStyle w:val="ListBullet"/>
      </w:pPr>
      <w:r>
        <w:t>Cards influence narrative and offer reflection prompts</w:t>
      </w:r>
    </w:p>
    <w:p>
      <w:pPr>
        <w:pStyle w:val="ListBullet"/>
      </w:pPr>
      <w:r>
        <w:t>Tarot archetypes can appear in dreams, rituals, NPCs</w:t>
      </w:r>
    </w:p>
    <w:p>
      <w:pPr>
        <w:pStyle w:val="ListBullet"/>
      </w:pPr>
      <w:r>
        <w:t>Saved in the Void Journal with custom interpretation</w:t>
      </w:r>
    </w:p>
    <w:p/>
    <w:p>
      <w:pPr>
        <w:pStyle w:val="Heading2"/>
      </w:pPr>
      <w:r>
        <w:t>Grounding Techniques</w:t>
      </w:r>
    </w:p>
    <w:p>
      <w:pPr>
        <w:pStyle w:val="ListBullet"/>
      </w:pPr>
      <w:r>
        <w:t>Triggered before/after emotionally intense segments</w:t>
      </w:r>
    </w:p>
    <w:p>
      <w:pPr>
        <w:pStyle w:val="ListBullet"/>
      </w:pPr>
      <w:r>
        <w:t>Player can activate at any time</w:t>
      </w:r>
    </w:p>
    <w:p>
      <w:pPr>
        <w:pStyle w:val="ListBullet"/>
      </w:pPr>
      <w:r>
        <w:t>Examples: 5-4-3-2-1 sensory grounding, breath work, visualization</w:t>
      </w:r>
    </w:p>
    <w:p>
      <w:pPr>
        <w:pStyle w:val="ListBullet"/>
      </w:pPr>
      <w:r>
        <w:t>Tracked in Void Journal</w:t>
      </w:r>
    </w:p>
    <w:p/>
    <w:p>
      <w:pPr>
        <w:pStyle w:val="Heading2"/>
      </w:pPr>
      <w:r>
        <w:t>Ritual System</w:t>
      </w:r>
    </w:p>
    <w:p>
      <w:pPr>
        <w:pStyle w:val="ListBullet"/>
      </w:pPr>
      <w:r>
        <w:t>Performed in specific liminal locations</w:t>
      </w:r>
    </w:p>
    <w:p>
      <w:pPr>
        <w:pStyle w:val="ListBullet"/>
      </w:pPr>
      <w:r>
        <w:t>Require defined aspect thresholds (e.g., Shadow ≥ 30)</w:t>
      </w:r>
    </w:p>
    <w:p>
      <w:pPr>
        <w:pStyle w:val="ListBullet"/>
      </w:pPr>
      <w:r>
        <w:t>Categories:</w:t>
      </w:r>
    </w:p>
    <w:p>
      <w:r>
        <w:t xml:space="preserve">  - Transformative: alter psyche presence</w:t>
      </w:r>
    </w:p>
    <w:p>
      <w:r>
        <w:t xml:space="preserve">  - Divinatory: reveal hidden knowledge</w:t>
      </w:r>
    </w:p>
    <w:p>
      <w:r>
        <w:t xml:space="preserve">  - Binding/Unbinding: alter memory or NPCs</w:t>
      </w:r>
    </w:p>
    <w:p>
      <w:r>
        <w:t xml:space="preserve">  - Revelatory: unlock journal entries or dreams</w:t>
      </w:r>
    </w:p>
    <w:p>
      <w:pPr>
        <w:pStyle w:val="ListBullet"/>
      </w:pPr>
      <w:r>
        <w:t>Rituals can:</w:t>
      </w:r>
    </w:p>
    <w:p>
      <w:r>
        <w:t xml:space="preserve">  - Alter environments</w:t>
      </w:r>
    </w:p>
    <w:p>
      <w:r>
        <w:t xml:space="preserve">  - Unlock new areas</w:t>
      </w:r>
    </w:p>
    <w:p>
      <w:r>
        <w:t xml:space="preserve">  - Trigger dreams or world shifts</w:t>
      </w:r>
    </w:p>
    <w:p>
      <w:r>
        <w:t xml:space="preserve">  - Echo in later encounters</w:t>
      </w:r>
    </w:p>
    <w:p/>
    <w:p>
      <w:pPr>
        <w:pStyle w:val="Heading2"/>
      </w:pPr>
      <w:r>
        <w:t>NLP Integration (Planned)</w:t>
      </w:r>
    </w:p>
    <w:p>
      <w:pPr>
        <w:pStyle w:val="ListBullet"/>
      </w:pPr>
      <w:r>
        <w:t>Player journal entries analyzed via NLP:</w:t>
      </w:r>
    </w:p>
    <w:p>
      <w:r>
        <w:t xml:space="preserve">  - Extract names, objects, symbols, emotional tone</w:t>
      </w:r>
    </w:p>
    <w:p>
      <w:pPr>
        <w:pStyle w:val="ListBullet"/>
      </w:pPr>
      <w:r>
        <w:t>Used to:</w:t>
      </w:r>
    </w:p>
    <w:p>
      <w:r>
        <w:t xml:space="preserve">  - Personalize dream sequences</w:t>
      </w:r>
    </w:p>
    <w:p>
      <w:r>
        <w:t xml:space="preserve">  - Modify Tarot interpretations</w:t>
      </w:r>
    </w:p>
    <w:p>
      <w:r>
        <w:t xml:space="preserve">  - Generate symbolic NPCs or artifacts</w:t>
      </w:r>
    </w:p>
    <w:p>
      <w:pPr>
        <w:pStyle w:val="ListBullet"/>
      </w:pPr>
      <w:r>
        <w:t>Tracked keywords can return later in narrative as emergent myth</w:t>
      </w:r>
    </w:p>
    <w:p/>
    <w:p>
      <w:pPr>
        <w:pStyle w:val="Heading2"/>
      </w:pPr>
      <w:r>
        <w:t>Future Expansion Ideas</w:t>
      </w:r>
    </w:p>
    <w:p>
      <w:pPr>
        <w:pStyle w:val="ListBullet"/>
      </w:pPr>
      <w:r>
        <w:t>A “Reflected Self” NPC built from journal archetypes</w:t>
      </w:r>
    </w:p>
    <w:p>
      <w:pPr>
        <w:pStyle w:val="ListBullet"/>
      </w:pPr>
      <w:r>
        <w:t>Ritual Tree by Aspect</w:t>
      </w:r>
    </w:p>
    <w:p>
      <w:pPr>
        <w:pStyle w:val="ListBullet"/>
      </w:pPr>
      <w:r>
        <w:t>Randomly generated dreamscape based on dominant presence state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